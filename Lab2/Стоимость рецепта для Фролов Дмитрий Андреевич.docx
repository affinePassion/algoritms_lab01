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Стоимость рецепта для пациента: Фролов Дмитрий Андреевич составляет 401.98 руб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