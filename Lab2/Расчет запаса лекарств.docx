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Общее кол-во лекарств = 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